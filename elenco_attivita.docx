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AD7CD" w14:textId="77777777" w:rsidR="00E375FB" w:rsidRPr="00170892" w:rsidRDefault="00000000" w:rsidP="00170892">
      <w:pPr>
        <w:spacing w:line="240" w:lineRule="auto"/>
        <w:contextualSpacing/>
        <w:rPr>
          <w:sz w:val="18"/>
          <w:szCs w:val="18"/>
          <w:lang w:val="it-IT"/>
        </w:rPr>
      </w:pPr>
      <w:r w:rsidRPr="00170892">
        <w:rPr>
          <w:sz w:val="18"/>
          <w:szCs w:val="18"/>
          <w:lang w:val="it-IT"/>
        </w:rPr>
        <w:t>##############################</w:t>
      </w:r>
    </w:p>
    <w:p w14:paraId="60C5C00B" w14:textId="77777777" w:rsidR="00E375FB" w:rsidRPr="00170892" w:rsidRDefault="00000000" w:rsidP="00170892">
      <w:pPr>
        <w:spacing w:line="240" w:lineRule="auto"/>
        <w:contextualSpacing/>
        <w:rPr>
          <w:sz w:val="18"/>
          <w:szCs w:val="18"/>
          <w:lang w:val="it-IT"/>
        </w:rPr>
      </w:pPr>
      <w:r w:rsidRPr="00170892">
        <w:rPr>
          <w:sz w:val="18"/>
          <w:szCs w:val="18"/>
          <w:lang w:val="it-IT"/>
        </w:rPr>
        <w:t># HIGH PRIORITY</w:t>
      </w:r>
    </w:p>
    <w:p w14:paraId="1D654768" w14:textId="77777777" w:rsidR="00E375FB" w:rsidRPr="00170892" w:rsidRDefault="00000000" w:rsidP="00170892">
      <w:pPr>
        <w:spacing w:line="240" w:lineRule="auto"/>
        <w:contextualSpacing/>
        <w:rPr>
          <w:sz w:val="18"/>
          <w:szCs w:val="18"/>
          <w:lang w:val="it-IT"/>
        </w:rPr>
      </w:pPr>
      <w:r w:rsidRPr="00170892">
        <w:rPr>
          <w:sz w:val="18"/>
          <w:szCs w:val="18"/>
          <w:lang w:val="it-IT"/>
        </w:rPr>
        <w:t>##############################</w:t>
      </w:r>
      <w:r w:rsidRPr="00170892">
        <w:rPr>
          <w:sz w:val="18"/>
          <w:szCs w:val="18"/>
          <w:lang w:val="it-IT"/>
        </w:rPr>
        <w:br/>
      </w:r>
    </w:p>
    <w:p w14:paraId="5171195A" w14:textId="77777777" w:rsidR="00E375FB" w:rsidRPr="00170892" w:rsidRDefault="00000000" w:rsidP="00170892">
      <w:pPr>
        <w:spacing w:line="240" w:lineRule="auto"/>
        <w:contextualSpacing/>
        <w:rPr>
          <w:sz w:val="18"/>
          <w:szCs w:val="18"/>
          <w:lang w:val="it-IT"/>
        </w:rPr>
      </w:pPr>
      <w:r w:rsidRPr="00170892">
        <w:rPr>
          <w:b/>
          <w:sz w:val="18"/>
          <w:szCs w:val="18"/>
          <w:lang w:val="it-IT"/>
        </w:rPr>
        <w:t xml:space="preserve">ARC-11 </w:t>
      </w:r>
      <w:r w:rsidRPr="00170892">
        <w:rPr>
          <w:sz w:val="18"/>
          <w:szCs w:val="18"/>
          <w:lang w:val="it-IT"/>
        </w:rPr>
        <w:t xml:space="preserve">Arconvert - definire procedura di switch dei </w:t>
      </w:r>
      <w:proofErr w:type="gramStart"/>
      <w:r w:rsidRPr="00170892">
        <w:rPr>
          <w:sz w:val="18"/>
          <w:szCs w:val="18"/>
          <w:lang w:val="it-IT"/>
        </w:rPr>
        <w:t>server  (</w:t>
      </w:r>
      <w:proofErr w:type="gramEnd"/>
      <w:r w:rsidRPr="00170892">
        <w:rPr>
          <w:sz w:val="18"/>
          <w:szCs w:val="18"/>
          <w:lang w:val="it-IT"/>
        </w:rPr>
        <w:t>Stand by Interno, scad. 13-08-2025)</w:t>
      </w:r>
    </w:p>
    <w:p w14:paraId="7AE670DA" w14:textId="77777777" w:rsidR="00E375FB" w:rsidRPr="00170892" w:rsidRDefault="00000000" w:rsidP="00170892">
      <w:pPr>
        <w:spacing w:line="240" w:lineRule="auto"/>
        <w:contextualSpacing/>
        <w:rPr>
          <w:sz w:val="18"/>
          <w:szCs w:val="18"/>
          <w:lang w:val="it-IT"/>
        </w:rPr>
      </w:pPr>
      <w:r w:rsidRPr="00170892">
        <w:rPr>
          <w:b/>
          <w:sz w:val="18"/>
          <w:szCs w:val="18"/>
          <w:lang w:val="it-IT"/>
        </w:rPr>
        <w:t xml:space="preserve">BOS-38 </w:t>
      </w:r>
      <w:r w:rsidRPr="00170892">
        <w:rPr>
          <w:sz w:val="18"/>
          <w:szCs w:val="18"/>
          <w:lang w:val="it-IT"/>
        </w:rPr>
        <w:t>Bossong - verifica peso ingresso magazzino (In Corso)</w:t>
      </w:r>
    </w:p>
    <w:p w14:paraId="75844F42" w14:textId="77777777" w:rsidR="00E375FB" w:rsidRPr="00170892" w:rsidRDefault="00E375FB" w:rsidP="00170892">
      <w:pPr>
        <w:spacing w:line="240" w:lineRule="auto"/>
        <w:contextualSpacing/>
        <w:rPr>
          <w:sz w:val="18"/>
          <w:szCs w:val="18"/>
          <w:lang w:val="it-IT"/>
        </w:rPr>
      </w:pPr>
    </w:p>
    <w:p w14:paraId="6FE17EC0" w14:textId="77777777" w:rsidR="00E375FB" w:rsidRPr="00170892" w:rsidRDefault="00000000" w:rsidP="00170892">
      <w:pPr>
        <w:spacing w:line="240" w:lineRule="auto"/>
        <w:contextualSpacing/>
        <w:rPr>
          <w:sz w:val="18"/>
          <w:szCs w:val="18"/>
          <w:lang w:val="it-IT"/>
        </w:rPr>
      </w:pPr>
      <w:r w:rsidRPr="00170892">
        <w:rPr>
          <w:sz w:val="18"/>
          <w:szCs w:val="18"/>
          <w:lang w:val="it-IT"/>
        </w:rPr>
        <w:t>##############################</w:t>
      </w:r>
    </w:p>
    <w:p w14:paraId="38C87B9E" w14:textId="77777777" w:rsidR="00E375FB" w:rsidRPr="00170892" w:rsidRDefault="00000000" w:rsidP="00170892">
      <w:pPr>
        <w:spacing w:line="240" w:lineRule="auto"/>
        <w:contextualSpacing/>
        <w:rPr>
          <w:sz w:val="18"/>
          <w:szCs w:val="18"/>
          <w:lang w:val="it-IT"/>
        </w:rPr>
      </w:pPr>
      <w:r w:rsidRPr="00170892">
        <w:rPr>
          <w:sz w:val="18"/>
          <w:szCs w:val="18"/>
          <w:lang w:val="it-IT"/>
        </w:rPr>
        <w:t># MEDIUM PRIORITY</w:t>
      </w:r>
    </w:p>
    <w:p w14:paraId="7E3B3D94" w14:textId="77777777" w:rsidR="00E375FB" w:rsidRPr="00170892" w:rsidRDefault="00000000" w:rsidP="00170892">
      <w:pPr>
        <w:spacing w:line="240" w:lineRule="auto"/>
        <w:contextualSpacing/>
        <w:rPr>
          <w:sz w:val="18"/>
          <w:szCs w:val="18"/>
          <w:lang w:val="it-IT"/>
        </w:rPr>
      </w:pPr>
      <w:r w:rsidRPr="00170892">
        <w:rPr>
          <w:sz w:val="18"/>
          <w:szCs w:val="18"/>
          <w:lang w:val="it-IT"/>
        </w:rPr>
        <w:t>##############################</w:t>
      </w:r>
      <w:r w:rsidRPr="00170892">
        <w:rPr>
          <w:sz w:val="18"/>
          <w:szCs w:val="18"/>
          <w:lang w:val="it-IT"/>
        </w:rPr>
        <w:br/>
      </w:r>
    </w:p>
    <w:p w14:paraId="41B64729" w14:textId="77777777" w:rsidR="00E375FB" w:rsidRPr="00170892" w:rsidRDefault="00000000" w:rsidP="00170892">
      <w:pPr>
        <w:spacing w:line="240" w:lineRule="auto"/>
        <w:contextualSpacing/>
        <w:rPr>
          <w:sz w:val="18"/>
          <w:szCs w:val="18"/>
          <w:lang w:val="it-IT"/>
        </w:rPr>
      </w:pPr>
      <w:r w:rsidRPr="00170892">
        <w:rPr>
          <w:b/>
          <w:sz w:val="18"/>
          <w:szCs w:val="18"/>
          <w:lang w:val="it-IT"/>
        </w:rPr>
        <w:t xml:space="preserve">PRM-2 </w:t>
      </w:r>
      <w:r w:rsidRPr="00170892">
        <w:rPr>
          <w:sz w:val="18"/>
          <w:szCs w:val="18"/>
          <w:lang w:val="it-IT"/>
        </w:rPr>
        <w:t>Parmalat - differente rappresentazione allarmi sui due clients (In Corso, scad. 03-02-2023)</w:t>
      </w:r>
    </w:p>
    <w:p w14:paraId="08D4B50F" w14:textId="77777777" w:rsidR="00E375FB" w:rsidRPr="00170892" w:rsidRDefault="00000000" w:rsidP="00170892">
      <w:pPr>
        <w:spacing w:line="240" w:lineRule="auto"/>
        <w:contextualSpacing/>
        <w:rPr>
          <w:sz w:val="18"/>
          <w:szCs w:val="18"/>
          <w:lang w:val="it-IT"/>
        </w:rPr>
      </w:pPr>
      <w:r w:rsidRPr="00170892">
        <w:rPr>
          <w:b/>
          <w:sz w:val="18"/>
          <w:szCs w:val="18"/>
          <w:lang w:val="it-IT"/>
        </w:rPr>
        <w:t xml:space="preserve">SAI-1 </w:t>
      </w:r>
      <w:r w:rsidRPr="00170892">
        <w:rPr>
          <w:sz w:val="18"/>
          <w:szCs w:val="18"/>
          <w:lang w:val="it-IT"/>
        </w:rPr>
        <w:t>Salvagnini Industriale - virtualizzazione PC (Stand by Cliente, scad. 27-01-2025)</w:t>
      </w:r>
    </w:p>
    <w:p w14:paraId="6332A6A9" w14:textId="77777777" w:rsidR="00E375FB" w:rsidRPr="00170892" w:rsidRDefault="00000000" w:rsidP="00170892">
      <w:pPr>
        <w:spacing w:line="240" w:lineRule="auto"/>
        <w:contextualSpacing/>
        <w:rPr>
          <w:sz w:val="18"/>
          <w:szCs w:val="18"/>
          <w:lang w:val="it-IT"/>
        </w:rPr>
      </w:pPr>
      <w:r w:rsidRPr="00170892">
        <w:rPr>
          <w:b/>
          <w:sz w:val="18"/>
          <w:szCs w:val="18"/>
          <w:lang w:val="it-IT"/>
        </w:rPr>
        <w:t xml:space="preserve">SAL-62 </w:t>
      </w:r>
      <w:r w:rsidRPr="00170892">
        <w:rPr>
          <w:sz w:val="18"/>
          <w:szCs w:val="18"/>
          <w:lang w:val="it-IT"/>
        </w:rPr>
        <w:t xml:space="preserve">Salvagnini - MV_0186 </w:t>
      </w:r>
      <w:proofErr w:type="gramStart"/>
      <w:r w:rsidRPr="00170892">
        <w:rPr>
          <w:sz w:val="18"/>
          <w:szCs w:val="18"/>
          <w:lang w:val="it-IT"/>
        </w:rPr>
        <w:t>Provia  (</w:t>
      </w:r>
      <w:proofErr w:type="gramEnd"/>
      <w:r w:rsidRPr="00170892">
        <w:rPr>
          <w:sz w:val="18"/>
          <w:szCs w:val="18"/>
          <w:lang w:val="it-IT"/>
        </w:rPr>
        <w:t>Stand by Cliente, scad. 23-06-2025)</w:t>
      </w:r>
    </w:p>
    <w:p w14:paraId="293093A9" w14:textId="77777777" w:rsidR="00E375FB" w:rsidRPr="00170892" w:rsidRDefault="00000000" w:rsidP="00170892">
      <w:pPr>
        <w:spacing w:line="240" w:lineRule="auto"/>
        <w:contextualSpacing/>
        <w:rPr>
          <w:sz w:val="18"/>
          <w:szCs w:val="18"/>
          <w:lang w:val="it-IT"/>
        </w:rPr>
      </w:pPr>
      <w:r w:rsidRPr="00170892">
        <w:rPr>
          <w:b/>
          <w:sz w:val="18"/>
          <w:szCs w:val="18"/>
          <w:lang w:val="it-IT"/>
        </w:rPr>
        <w:t xml:space="preserve">SAL-63 </w:t>
      </w:r>
      <w:r w:rsidRPr="00170892">
        <w:rPr>
          <w:sz w:val="18"/>
          <w:szCs w:val="18"/>
          <w:lang w:val="it-IT"/>
        </w:rPr>
        <w:t>Salvagnini - MV_0191 CMA (Da Gestire, scad. 21-07-2025)</w:t>
      </w:r>
    </w:p>
    <w:p w14:paraId="479D944F" w14:textId="77777777" w:rsidR="00E375FB" w:rsidRPr="00170892" w:rsidRDefault="00000000" w:rsidP="00170892">
      <w:pPr>
        <w:spacing w:line="240" w:lineRule="auto"/>
        <w:contextualSpacing/>
        <w:rPr>
          <w:sz w:val="18"/>
          <w:szCs w:val="18"/>
          <w:lang w:val="it-IT"/>
        </w:rPr>
      </w:pPr>
      <w:r w:rsidRPr="00170892">
        <w:rPr>
          <w:b/>
          <w:sz w:val="18"/>
          <w:szCs w:val="18"/>
          <w:lang w:val="it-IT"/>
        </w:rPr>
        <w:t xml:space="preserve">SAL-65 </w:t>
      </w:r>
      <w:r w:rsidRPr="00170892">
        <w:rPr>
          <w:sz w:val="18"/>
          <w:szCs w:val="18"/>
          <w:lang w:val="it-IT"/>
        </w:rPr>
        <w:t>Salvagnini - MV_0071 Galletti (In Corso, scad. 07-08-2025)</w:t>
      </w:r>
    </w:p>
    <w:p w14:paraId="034F7358" w14:textId="77777777" w:rsidR="00E375FB" w:rsidRPr="00170892" w:rsidRDefault="00000000" w:rsidP="00170892">
      <w:pPr>
        <w:spacing w:line="240" w:lineRule="auto"/>
        <w:contextualSpacing/>
        <w:rPr>
          <w:sz w:val="18"/>
          <w:szCs w:val="18"/>
          <w:lang w:val="it-IT"/>
        </w:rPr>
      </w:pPr>
      <w:r w:rsidRPr="00170892">
        <w:rPr>
          <w:b/>
          <w:sz w:val="18"/>
          <w:szCs w:val="18"/>
          <w:lang w:val="it-IT"/>
        </w:rPr>
        <w:t xml:space="preserve">CPC-8 </w:t>
      </w:r>
      <w:r w:rsidRPr="00170892">
        <w:rPr>
          <w:sz w:val="18"/>
          <w:szCs w:val="18"/>
          <w:lang w:val="it-IT"/>
        </w:rPr>
        <w:t>CPC - tuning del sistema (Stand by Interno, scad. 13-08-2025)</w:t>
      </w:r>
    </w:p>
    <w:p w14:paraId="1A08A5E0" w14:textId="77777777" w:rsidR="00E375FB" w:rsidRPr="00170892" w:rsidRDefault="00000000" w:rsidP="00170892">
      <w:pPr>
        <w:spacing w:line="240" w:lineRule="auto"/>
        <w:contextualSpacing/>
        <w:rPr>
          <w:sz w:val="18"/>
          <w:szCs w:val="18"/>
          <w:lang w:val="it-IT"/>
        </w:rPr>
      </w:pPr>
      <w:r w:rsidRPr="00170892">
        <w:rPr>
          <w:b/>
          <w:sz w:val="18"/>
          <w:szCs w:val="18"/>
          <w:lang w:val="it-IT"/>
        </w:rPr>
        <w:t xml:space="preserve">ARC-15 </w:t>
      </w:r>
      <w:r w:rsidRPr="00170892">
        <w:rPr>
          <w:sz w:val="18"/>
          <w:szCs w:val="18"/>
          <w:lang w:val="it-IT"/>
        </w:rPr>
        <w:t xml:space="preserve">Arconvert - migrazione </w:t>
      </w:r>
      <w:proofErr w:type="gramStart"/>
      <w:r w:rsidRPr="00170892">
        <w:rPr>
          <w:sz w:val="18"/>
          <w:szCs w:val="18"/>
          <w:lang w:val="it-IT"/>
        </w:rPr>
        <w:t>Client  (</w:t>
      </w:r>
      <w:proofErr w:type="gramEnd"/>
      <w:r w:rsidRPr="00170892">
        <w:rPr>
          <w:sz w:val="18"/>
          <w:szCs w:val="18"/>
          <w:lang w:val="it-IT"/>
        </w:rPr>
        <w:t>In Corso, scad. 13-08-2025)</w:t>
      </w:r>
    </w:p>
    <w:p w14:paraId="58D050FA" w14:textId="77777777" w:rsidR="00E375FB" w:rsidRPr="00170892" w:rsidRDefault="00000000" w:rsidP="00170892">
      <w:pPr>
        <w:spacing w:line="240" w:lineRule="auto"/>
        <w:contextualSpacing/>
        <w:rPr>
          <w:sz w:val="18"/>
          <w:szCs w:val="18"/>
          <w:lang w:val="it-IT"/>
        </w:rPr>
      </w:pPr>
      <w:r w:rsidRPr="00170892">
        <w:rPr>
          <w:b/>
          <w:sz w:val="18"/>
          <w:szCs w:val="18"/>
          <w:lang w:val="it-IT"/>
        </w:rPr>
        <w:t xml:space="preserve">MND-4 </w:t>
      </w:r>
      <w:r w:rsidRPr="00170892">
        <w:rPr>
          <w:sz w:val="18"/>
          <w:szCs w:val="18"/>
          <w:lang w:val="it-IT"/>
        </w:rPr>
        <w:t>Mondelez - test funzionamento MOXA (Stand by Interno, scad. 22-08-2025)</w:t>
      </w:r>
    </w:p>
    <w:p w14:paraId="4ABF660E" w14:textId="77777777" w:rsidR="00E375FB" w:rsidRPr="00170892" w:rsidRDefault="00000000" w:rsidP="00170892">
      <w:pPr>
        <w:spacing w:line="240" w:lineRule="auto"/>
        <w:contextualSpacing/>
        <w:rPr>
          <w:sz w:val="18"/>
          <w:szCs w:val="18"/>
          <w:lang w:val="it-IT"/>
        </w:rPr>
      </w:pPr>
      <w:r w:rsidRPr="00170892">
        <w:rPr>
          <w:b/>
          <w:sz w:val="18"/>
          <w:szCs w:val="18"/>
          <w:lang w:val="it-IT"/>
        </w:rPr>
        <w:t xml:space="preserve">UNF-4 </w:t>
      </w:r>
      <w:r w:rsidRPr="00170892">
        <w:rPr>
          <w:sz w:val="18"/>
          <w:szCs w:val="18"/>
          <w:lang w:val="it-IT"/>
        </w:rPr>
        <w:t>Unifarco (Unione Farmacisti) - Unifarco - test scambio dati ERP con servizio REST (In Corso, scad. 05-09-2025)</w:t>
      </w:r>
    </w:p>
    <w:p w14:paraId="2BBAFBC2" w14:textId="77777777" w:rsidR="00E375FB" w:rsidRPr="00170892" w:rsidRDefault="00000000" w:rsidP="00170892">
      <w:pPr>
        <w:spacing w:line="240" w:lineRule="auto"/>
        <w:contextualSpacing/>
        <w:rPr>
          <w:sz w:val="18"/>
          <w:szCs w:val="18"/>
          <w:lang w:val="it-IT"/>
        </w:rPr>
      </w:pPr>
      <w:r w:rsidRPr="00170892">
        <w:rPr>
          <w:b/>
          <w:sz w:val="18"/>
          <w:szCs w:val="18"/>
          <w:lang w:val="it-IT"/>
        </w:rPr>
        <w:t xml:space="preserve">FIT-3 </w:t>
      </w:r>
      <w:r w:rsidRPr="00170892">
        <w:rPr>
          <w:sz w:val="18"/>
          <w:szCs w:val="18"/>
          <w:lang w:val="it-IT"/>
        </w:rPr>
        <w:t>FITT - [22SO-002415] [#3897] FITT - presenza di UdC non associate a gettone da cancellare (In Corso)</w:t>
      </w:r>
    </w:p>
    <w:p w14:paraId="3F58FEB1" w14:textId="77777777" w:rsidR="00E375FB" w:rsidRPr="00170892" w:rsidRDefault="00000000" w:rsidP="00170892">
      <w:pPr>
        <w:spacing w:line="240" w:lineRule="auto"/>
        <w:contextualSpacing/>
        <w:rPr>
          <w:sz w:val="18"/>
          <w:szCs w:val="18"/>
          <w:lang w:val="it-IT"/>
        </w:rPr>
      </w:pPr>
      <w:r w:rsidRPr="00170892">
        <w:rPr>
          <w:b/>
          <w:sz w:val="18"/>
          <w:szCs w:val="18"/>
          <w:lang w:val="it-IT"/>
        </w:rPr>
        <w:t xml:space="preserve">ARC-6 </w:t>
      </w:r>
      <w:r w:rsidRPr="00170892">
        <w:rPr>
          <w:sz w:val="18"/>
          <w:szCs w:val="18"/>
          <w:lang w:val="it-IT"/>
        </w:rPr>
        <w:t>Arconvert - aggiornamento S.O. dei Server (Stand by Interno)</w:t>
      </w:r>
    </w:p>
    <w:p w14:paraId="542FB580" w14:textId="77777777" w:rsidR="00E375FB" w:rsidRPr="00170892" w:rsidRDefault="00000000" w:rsidP="00170892">
      <w:pPr>
        <w:spacing w:line="240" w:lineRule="auto"/>
        <w:contextualSpacing/>
        <w:rPr>
          <w:sz w:val="18"/>
          <w:szCs w:val="18"/>
          <w:lang w:val="it-IT"/>
        </w:rPr>
      </w:pPr>
      <w:r w:rsidRPr="00170892">
        <w:rPr>
          <w:b/>
          <w:sz w:val="18"/>
          <w:szCs w:val="18"/>
          <w:lang w:val="it-IT"/>
        </w:rPr>
        <w:t xml:space="preserve">COM-12 </w:t>
      </w:r>
      <w:r w:rsidRPr="00170892">
        <w:rPr>
          <w:sz w:val="18"/>
          <w:szCs w:val="18"/>
          <w:lang w:val="it-IT"/>
        </w:rPr>
        <w:t>COMAS - richiesta di aggiornamento Log4j v2.x (Stand by Cliente)</w:t>
      </w:r>
    </w:p>
    <w:p w14:paraId="4552CA3D" w14:textId="77777777" w:rsidR="00E375FB" w:rsidRPr="00170892" w:rsidRDefault="00000000" w:rsidP="00170892">
      <w:pPr>
        <w:spacing w:line="240" w:lineRule="auto"/>
        <w:contextualSpacing/>
        <w:rPr>
          <w:sz w:val="18"/>
          <w:szCs w:val="18"/>
          <w:lang w:val="it-IT"/>
        </w:rPr>
      </w:pPr>
      <w:r w:rsidRPr="00170892">
        <w:rPr>
          <w:b/>
          <w:sz w:val="18"/>
          <w:szCs w:val="18"/>
          <w:lang w:val="it-IT"/>
        </w:rPr>
        <w:t xml:space="preserve">FOR-4 </w:t>
      </w:r>
      <w:r w:rsidRPr="00170892">
        <w:rPr>
          <w:sz w:val="18"/>
          <w:szCs w:val="18"/>
          <w:lang w:val="it-IT"/>
        </w:rPr>
        <w:t>FOR - anomalia gestione stampanti (In Corso)</w:t>
      </w:r>
    </w:p>
    <w:p w14:paraId="14255EBA" w14:textId="77777777" w:rsidR="00E375FB" w:rsidRPr="00170892" w:rsidRDefault="00000000" w:rsidP="00170892">
      <w:pPr>
        <w:spacing w:line="240" w:lineRule="auto"/>
        <w:contextualSpacing/>
        <w:rPr>
          <w:sz w:val="18"/>
          <w:szCs w:val="18"/>
        </w:rPr>
      </w:pPr>
      <w:r w:rsidRPr="00170892">
        <w:rPr>
          <w:b/>
          <w:sz w:val="18"/>
          <w:szCs w:val="18"/>
        </w:rPr>
        <w:t xml:space="preserve">COM-13 </w:t>
      </w:r>
      <w:r w:rsidRPr="00170892">
        <w:rPr>
          <w:sz w:val="18"/>
          <w:szCs w:val="18"/>
        </w:rPr>
        <w:t>COMAS - RO - vulnerabilità Log4j v1.x (Stand by Interno)</w:t>
      </w:r>
    </w:p>
    <w:p w14:paraId="78AFD3DE" w14:textId="77777777" w:rsidR="00E375FB" w:rsidRPr="00170892" w:rsidRDefault="00000000" w:rsidP="00170892">
      <w:pPr>
        <w:spacing w:line="240" w:lineRule="auto"/>
        <w:contextualSpacing/>
        <w:rPr>
          <w:sz w:val="18"/>
          <w:szCs w:val="18"/>
          <w:lang w:val="it-IT"/>
        </w:rPr>
      </w:pPr>
      <w:r w:rsidRPr="00170892">
        <w:rPr>
          <w:b/>
          <w:sz w:val="18"/>
          <w:szCs w:val="18"/>
          <w:lang w:val="it-IT"/>
        </w:rPr>
        <w:t xml:space="preserve">ERB-5 </w:t>
      </w:r>
      <w:r w:rsidRPr="00170892">
        <w:rPr>
          <w:sz w:val="18"/>
          <w:szCs w:val="18"/>
          <w:lang w:val="it-IT"/>
        </w:rPr>
        <w:t>Erba SpA - Erba - tuning sistema WMS (In Corso)</w:t>
      </w:r>
    </w:p>
    <w:p w14:paraId="0C5FE4BC" w14:textId="77777777" w:rsidR="00E375FB" w:rsidRPr="00170892" w:rsidRDefault="00000000" w:rsidP="00170892">
      <w:pPr>
        <w:spacing w:line="240" w:lineRule="auto"/>
        <w:contextualSpacing/>
        <w:rPr>
          <w:sz w:val="18"/>
          <w:szCs w:val="18"/>
          <w:lang w:val="it-IT"/>
        </w:rPr>
      </w:pPr>
      <w:r w:rsidRPr="00170892">
        <w:rPr>
          <w:b/>
          <w:sz w:val="18"/>
          <w:szCs w:val="18"/>
          <w:lang w:val="it-IT"/>
        </w:rPr>
        <w:t xml:space="preserve">SAL-32 </w:t>
      </w:r>
      <w:r w:rsidRPr="00170892">
        <w:rPr>
          <w:sz w:val="18"/>
          <w:szCs w:val="18"/>
          <w:lang w:val="it-IT"/>
        </w:rPr>
        <w:t>Salvagnini - richiesta aumento spazio HD (Stand by Cliente)</w:t>
      </w:r>
    </w:p>
    <w:p w14:paraId="55D6C827" w14:textId="77777777" w:rsidR="00E375FB" w:rsidRPr="00170892" w:rsidRDefault="00000000" w:rsidP="00170892">
      <w:pPr>
        <w:spacing w:line="240" w:lineRule="auto"/>
        <w:contextualSpacing/>
        <w:rPr>
          <w:sz w:val="18"/>
          <w:szCs w:val="18"/>
        </w:rPr>
      </w:pPr>
      <w:r w:rsidRPr="00170892">
        <w:rPr>
          <w:b/>
          <w:sz w:val="18"/>
          <w:szCs w:val="18"/>
        </w:rPr>
        <w:t xml:space="preserve">FOR-5 </w:t>
      </w:r>
      <w:r w:rsidRPr="00170892">
        <w:rPr>
          <w:sz w:val="18"/>
          <w:szCs w:val="18"/>
        </w:rPr>
        <w:t>FOR - modifche WMS (In Corso)</w:t>
      </w:r>
    </w:p>
    <w:p w14:paraId="2BC9616D" w14:textId="77777777" w:rsidR="00E375FB" w:rsidRPr="00170892" w:rsidRDefault="00000000" w:rsidP="00170892">
      <w:pPr>
        <w:spacing w:line="240" w:lineRule="auto"/>
        <w:contextualSpacing/>
        <w:rPr>
          <w:sz w:val="18"/>
          <w:szCs w:val="18"/>
          <w:lang w:val="it-IT"/>
        </w:rPr>
      </w:pPr>
      <w:r w:rsidRPr="00170892">
        <w:rPr>
          <w:b/>
          <w:sz w:val="18"/>
          <w:szCs w:val="18"/>
          <w:lang w:val="it-IT"/>
        </w:rPr>
        <w:t xml:space="preserve">FOR-6 </w:t>
      </w:r>
      <w:r w:rsidRPr="00170892">
        <w:rPr>
          <w:sz w:val="18"/>
          <w:szCs w:val="18"/>
          <w:lang w:val="it-IT"/>
        </w:rPr>
        <w:t>FOR - cambio tipo imballo da lista (Stand by Interno)</w:t>
      </w:r>
    </w:p>
    <w:p w14:paraId="67AB6398" w14:textId="77777777" w:rsidR="00E375FB" w:rsidRPr="00170892" w:rsidRDefault="00000000" w:rsidP="00170892">
      <w:pPr>
        <w:spacing w:line="240" w:lineRule="auto"/>
        <w:contextualSpacing/>
        <w:rPr>
          <w:sz w:val="18"/>
          <w:szCs w:val="18"/>
          <w:lang w:val="it-IT"/>
        </w:rPr>
      </w:pPr>
      <w:r w:rsidRPr="00170892">
        <w:rPr>
          <w:b/>
          <w:sz w:val="18"/>
          <w:szCs w:val="18"/>
          <w:lang w:val="it-IT"/>
        </w:rPr>
        <w:t xml:space="preserve">FOR-7 </w:t>
      </w:r>
      <w:r w:rsidRPr="00170892">
        <w:rPr>
          <w:sz w:val="18"/>
          <w:szCs w:val="18"/>
          <w:lang w:val="it-IT"/>
        </w:rPr>
        <w:t>FOR - esportazione dati da FG ricerca UdS (Stand by Interno)</w:t>
      </w:r>
    </w:p>
    <w:p w14:paraId="3518A59F" w14:textId="77777777" w:rsidR="00E375FB" w:rsidRPr="00170892" w:rsidRDefault="00000000" w:rsidP="00170892">
      <w:pPr>
        <w:spacing w:line="240" w:lineRule="auto"/>
        <w:contextualSpacing/>
        <w:rPr>
          <w:sz w:val="18"/>
          <w:szCs w:val="18"/>
          <w:lang w:val="it-IT"/>
        </w:rPr>
      </w:pPr>
      <w:r w:rsidRPr="00170892">
        <w:rPr>
          <w:b/>
          <w:sz w:val="18"/>
          <w:szCs w:val="18"/>
          <w:lang w:val="it-IT"/>
        </w:rPr>
        <w:t xml:space="preserve">DMR-14 </w:t>
      </w:r>
      <w:r w:rsidRPr="00170892">
        <w:rPr>
          <w:sz w:val="18"/>
          <w:szCs w:val="18"/>
          <w:lang w:val="it-IT"/>
        </w:rPr>
        <w:t>Di Mauro - aggiornamento servers (Stand by Cliente)</w:t>
      </w:r>
    </w:p>
    <w:p w14:paraId="0D9691B7" w14:textId="77777777" w:rsidR="00E375FB" w:rsidRPr="00170892" w:rsidRDefault="00000000" w:rsidP="00170892">
      <w:pPr>
        <w:spacing w:line="240" w:lineRule="auto"/>
        <w:contextualSpacing/>
        <w:rPr>
          <w:sz w:val="18"/>
          <w:szCs w:val="18"/>
          <w:lang w:val="it-IT"/>
        </w:rPr>
      </w:pPr>
      <w:r w:rsidRPr="00170892">
        <w:rPr>
          <w:b/>
          <w:sz w:val="18"/>
          <w:szCs w:val="18"/>
          <w:lang w:val="it-IT"/>
        </w:rPr>
        <w:t xml:space="preserve">GRN-7 </w:t>
      </w:r>
      <w:r w:rsidRPr="00170892">
        <w:rPr>
          <w:sz w:val="18"/>
          <w:szCs w:val="18"/>
          <w:lang w:val="it-IT"/>
        </w:rPr>
        <w:t xml:space="preserve">Greenpack - uscita </w:t>
      </w:r>
      <w:proofErr w:type="gramStart"/>
      <w:r w:rsidRPr="00170892">
        <w:rPr>
          <w:sz w:val="18"/>
          <w:szCs w:val="18"/>
          <w:lang w:val="it-IT"/>
        </w:rPr>
        <w:t>UdC  (</w:t>
      </w:r>
      <w:proofErr w:type="gramEnd"/>
      <w:r w:rsidRPr="00170892">
        <w:rPr>
          <w:sz w:val="18"/>
          <w:szCs w:val="18"/>
          <w:lang w:val="it-IT"/>
        </w:rPr>
        <w:t>In Corso)</w:t>
      </w:r>
    </w:p>
    <w:p w14:paraId="6460E1DC" w14:textId="77777777" w:rsidR="00E375FB" w:rsidRPr="00170892" w:rsidRDefault="00000000" w:rsidP="00170892">
      <w:pPr>
        <w:spacing w:line="240" w:lineRule="auto"/>
        <w:contextualSpacing/>
        <w:rPr>
          <w:sz w:val="18"/>
          <w:szCs w:val="18"/>
          <w:lang w:val="it-IT"/>
        </w:rPr>
      </w:pPr>
      <w:r w:rsidRPr="00170892">
        <w:rPr>
          <w:b/>
          <w:sz w:val="18"/>
          <w:szCs w:val="18"/>
          <w:lang w:val="it-IT"/>
        </w:rPr>
        <w:t xml:space="preserve">MTX-14 </w:t>
      </w:r>
      <w:r w:rsidRPr="00170892">
        <w:rPr>
          <w:sz w:val="18"/>
          <w:szCs w:val="18"/>
          <w:lang w:val="it-IT"/>
        </w:rPr>
        <w:t>Mondialtex - n - errore scambio dati ERP (Da Gestire)</w:t>
      </w:r>
    </w:p>
    <w:p w14:paraId="73C5A097" w14:textId="77777777" w:rsidR="00E375FB" w:rsidRPr="00170892" w:rsidRDefault="00000000" w:rsidP="00170892">
      <w:pPr>
        <w:spacing w:line="240" w:lineRule="auto"/>
        <w:contextualSpacing/>
        <w:rPr>
          <w:sz w:val="18"/>
          <w:szCs w:val="18"/>
        </w:rPr>
      </w:pPr>
      <w:r w:rsidRPr="00170892">
        <w:rPr>
          <w:b/>
          <w:sz w:val="18"/>
          <w:szCs w:val="18"/>
          <w:lang w:val="it-IT"/>
        </w:rPr>
        <w:t xml:space="preserve">SSM-3 </w:t>
      </w:r>
      <w:proofErr w:type="gramStart"/>
      <w:r w:rsidRPr="00170892">
        <w:rPr>
          <w:sz w:val="18"/>
          <w:szCs w:val="18"/>
          <w:lang w:val="it-IT"/>
        </w:rPr>
        <w:t>SI.STE.M.</w:t>
      </w:r>
      <w:proofErr w:type="gramEnd"/>
      <w:r w:rsidRPr="00170892">
        <w:rPr>
          <w:sz w:val="18"/>
          <w:szCs w:val="18"/>
          <w:lang w:val="it-IT"/>
        </w:rPr>
        <w:t xml:space="preserve"> - comunicazione interrotta con ... </w:t>
      </w:r>
      <w:r w:rsidRPr="00170892">
        <w:rPr>
          <w:sz w:val="18"/>
          <w:szCs w:val="18"/>
        </w:rPr>
        <w:t>(Stand by Cliente)</w:t>
      </w:r>
    </w:p>
    <w:p w14:paraId="7FAEC1BB" w14:textId="77777777" w:rsidR="00E375FB" w:rsidRPr="00170892" w:rsidRDefault="00000000" w:rsidP="00170892">
      <w:pPr>
        <w:spacing w:line="240" w:lineRule="auto"/>
        <w:contextualSpacing/>
        <w:rPr>
          <w:sz w:val="18"/>
          <w:szCs w:val="18"/>
        </w:rPr>
      </w:pPr>
      <w:r w:rsidRPr="00170892">
        <w:rPr>
          <w:b/>
          <w:sz w:val="18"/>
          <w:szCs w:val="18"/>
        </w:rPr>
        <w:t xml:space="preserve">KOB-3 </w:t>
      </w:r>
      <w:r w:rsidRPr="00170892">
        <w:rPr>
          <w:sz w:val="18"/>
          <w:szCs w:val="18"/>
        </w:rPr>
        <w:t xml:space="preserve">KOBE - cannot be </w:t>
      </w:r>
      <w:proofErr w:type="gramStart"/>
      <w:r w:rsidRPr="00170892">
        <w:rPr>
          <w:sz w:val="18"/>
          <w:szCs w:val="18"/>
        </w:rPr>
        <w:t>change</w:t>
      </w:r>
      <w:proofErr w:type="gramEnd"/>
      <w:r w:rsidRPr="00170892">
        <w:rPr>
          <w:sz w:val="18"/>
          <w:szCs w:val="18"/>
        </w:rPr>
        <w:t xml:space="preserve"> location for some LUs</w:t>
      </w:r>
      <w:proofErr w:type="gramStart"/>
      <w:r w:rsidRPr="00170892">
        <w:rPr>
          <w:sz w:val="18"/>
          <w:szCs w:val="18"/>
        </w:rPr>
        <w:t xml:space="preserve">   (</w:t>
      </w:r>
      <w:proofErr w:type="gramEnd"/>
      <w:r w:rsidRPr="00170892">
        <w:rPr>
          <w:sz w:val="18"/>
          <w:szCs w:val="18"/>
        </w:rPr>
        <w:t>Stand by Interno)</w:t>
      </w:r>
    </w:p>
    <w:p w14:paraId="6E4B0CF4" w14:textId="77777777" w:rsidR="00E375FB" w:rsidRPr="00170892" w:rsidRDefault="00000000" w:rsidP="00170892">
      <w:pPr>
        <w:spacing w:line="240" w:lineRule="auto"/>
        <w:contextualSpacing/>
        <w:rPr>
          <w:sz w:val="18"/>
          <w:szCs w:val="18"/>
          <w:lang w:val="it-IT"/>
        </w:rPr>
      </w:pPr>
      <w:r w:rsidRPr="00170892">
        <w:rPr>
          <w:b/>
          <w:sz w:val="18"/>
          <w:szCs w:val="18"/>
          <w:lang w:val="it-IT"/>
        </w:rPr>
        <w:t xml:space="preserve">KOB-4 </w:t>
      </w:r>
      <w:r w:rsidRPr="00170892">
        <w:rPr>
          <w:sz w:val="18"/>
          <w:szCs w:val="18"/>
          <w:lang w:val="it-IT"/>
        </w:rPr>
        <w:t>KOBE - messaggio errore comunicazione driver (In Corso)</w:t>
      </w:r>
    </w:p>
    <w:p w14:paraId="503CEDBE" w14:textId="77777777" w:rsidR="00E375FB" w:rsidRPr="00170892" w:rsidRDefault="00000000" w:rsidP="00170892">
      <w:pPr>
        <w:spacing w:line="240" w:lineRule="auto"/>
        <w:contextualSpacing/>
        <w:rPr>
          <w:sz w:val="18"/>
          <w:szCs w:val="18"/>
          <w:lang w:val="it-IT"/>
        </w:rPr>
      </w:pPr>
      <w:r w:rsidRPr="00170892">
        <w:rPr>
          <w:b/>
          <w:sz w:val="18"/>
          <w:szCs w:val="18"/>
          <w:lang w:val="it-IT"/>
        </w:rPr>
        <w:t xml:space="preserve">DMR-18 </w:t>
      </w:r>
      <w:r w:rsidRPr="00170892">
        <w:rPr>
          <w:sz w:val="18"/>
          <w:szCs w:val="18"/>
          <w:lang w:val="it-IT"/>
        </w:rPr>
        <w:t>Di Mauro - Bobine - dimensioni database (Da Gestire)</w:t>
      </w:r>
    </w:p>
    <w:p w14:paraId="4C796AAA" w14:textId="77777777" w:rsidR="00E375FB" w:rsidRPr="00170892" w:rsidRDefault="00000000" w:rsidP="00170892">
      <w:pPr>
        <w:spacing w:line="240" w:lineRule="auto"/>
        <w:contextualSpacing/>
        <w:rPr>
          <w:sz w:val="18"/>
          <w:szCs w:val="18"/>
          <w:lang w:val="it-IT"/>
        </w:rPr>
      </w:pPr>
      <w:r w:rsidRPr="00170892">
        <w:rPr>
          <w:b/>
          <w:sz w:val="18"/>
          <w:szCs w:val="18"/>
          <w:lang w:val="it-IT"/>
        </w:rPr>
        <w:t xml:space="preserve">FCR-10 </w:t>
      </w:r>
      <w:r w:rsidRPr="00170892">
        <w:rPr>
          <w:sz w:val="18"/>
          <w:szCs w:val="18"/>
          <w:lang w:val="it-IT"/>
        </w:rPr>
        <w:t>Fonderia Corrà - Richiesta supporto per installazione client (Da Gestire)</w:t>
      </w:r>
    </w:p>
    <w:p w14:paraId="68FDD106" w14:textId="77777777" w:rsidR="00E375FB" w:rsidRPr="00170892" w:rsidRDefault="00000000" w:rsidP="00170892">
      <w:pPr>
        <w:spacing w:line="240" w:lineRule="auto"/>
        <w:contextualSpacing/>
        <w:rPr>
          <w:sz w:val="18"/>
          <w:szCs w:val="18"/>
          <w:lang w:val="it-IT"/>
        </w:rPr>
      </w:pPr>
      <w:r w:rsidRPr="00170892">
        <w:rPr>
          <w:b/>
          <w:sz w:val="18"/>
          <w:szCs w:val="18"/>
          <w:lang w:val="it-IT"/>
        </w:rPr>
        <w:t xml:space="preserve">FIS-11 </w:t>
      </w:r>
      <w:r w:rsidRPr="00170892">
        <w:rPr>
          <w:sz w:val="18"/>
          <w:szCs w:val="18"/>
          <w:lang w:val="it-IT"/>
        </w:rPr>
        <w:t>F.I.S. - FIS Montecchio MPF - rimozione avviso Backup non trovato (Da Gestire)</w:t>
      </w:r>
    </w:p>
    <w:p w14:paraId="6C48C824" w14:textId="77777777" w:rsidR="00E375FB" w:rsidRPr="00170892" w:rsidRDefault="00000000" w:rsidP="00170892">
      <w:pPr>
        <w:spacing w:line="240" w:lineRule="auto"/>
        <w:contextualSpacing/>
        <w:rPr>
          <w:sz w:val="18"/>
          <w:szCs w:val="18"/>
          <w:lang w:val="it-IT"/>
        </w:rPr>
      </w:pPr>
      <w:r w:rsidRPr="00170892">
        <w:rPr>
          <w:b/>
          <w:sz w:val="18"/>
          <w:szCs w:val="18"/>
          <w:lang w:val="it-IT"/>
        </w:rPr>
        <w:t xml:space="preserve">PPL-1 </w:t>
      </w:r>
      <w:r w:rsidRPr="00170892">
        <w:rPr>
          <w:sz w:val="18"/>
          <w:szCs w:val="18"/>
          <w:lang w:val="it-IT"/>
        </w:rPr>
        <w:t>Promag Polonia - Promag PL - sostituzione due PC per Vertimag (In Corso)</w:t>
      </w:r>
    </w:p>
    <w:p w14:paraId="3F32FBAC" w14:textId="77777777" w:rsidR="00E375FB" w:rsidRPr="00170892" w:rsidRDefault="00000000" w:rsidP="00170892">
      <w:pPr>
        <w:spacing w:line="240" w:lineRule="auto"/>
        <w:contextualSpacing/>
        <w:rPr>
          <w:sz w:val="18"/>
          <w:szCs w:val="18"/>
          <w:lang w:val="it-IT"/>
        </w:rPr>
      </w:pPr>
      <w:r w:rsidRPr="00170892">
        <w:rPr>
          <w:b/>
          <w:sz w:val="18"/>
          <w:szCs w:val="18"/>
          <w:lang w:val="it-IT"/>
        </w:rPr>
        <w:t xml:space="preserve">PEL-12 </w:t>
      </w:r>
      <w:r w:rsidRPr="00170892">
        <w:rPr>
          <w:sz w:val="18"/>
          <w:szCs w:val="18"/>
          <w:lang w:val="it-IT"/>
        </w:rPr>
        <w:t>P.E. Labellers - PE Labellers - attivazione riordino automatico (Stand by Cliente)</w:t>
      </w:r>
    </w:p>
    <w:p w14:paraId="21EDD339" w14:textId="77777777" w:rsidR="00E375FB" w:rsidRPr="00170892" w:rsidRDefault="00000000" w:rsidP="00170892">
      <w:pPr>
        <w:spacing w:line="240" w:lineRule="auto"/>
        <w:contextualSpacing/>
        <w:rPr>
          <w:sz w:val="18"/>
          <w:szCs w:val="18"/>
          <w:lang w:val="it-IT"/>
        </w:rPr>
      </w:pPr>
      <w:r w:rsidRPr="00170892">
        <w:rPr>
          <w:b/>
          <w:sz w:val="18"/>
          <w:szCs w:val="18"/>
          <w:lang w:val="it-IT"/>
        </w:rPr>
        <w:t xml:space="preserve">COM-15 </w:t>
      </w:r>
      <w:r w:rsidRPr="00170892">
        <w:rPr>
          <w:sz w:val="18"/>
          <w:szCs w:val="18"/>
          <w:lang w:val="it-IT"/>
        </w:rPr>
        <w:t>COMAS - KR - verifica funzionalità (In Corso)</w:t>
      </w:r>
    </w:p>
    <w:p w14:paraId="3BCCEE1A" w14:textId="77777777" w:rsidR="00E375FB" w:rsidRPr="00170892" w:rsidRDefault="00000000" w:rsidP="00170892">
      <w:pPr>
        <w:spacing w:line="240" w:lineRule="auto"/>
        <w:contextualSpacing/>
        <w:rPr>
          <w:sz w:val="18"/>
          <w:szCs w:val="18"/>
          <w:lang w:val="it-IT"/>
        </w:rPr>
      </w:pPr>
      <w:r w:rsidRPr="00170892">
        <w:rPr>
          <w:b/>
          <w:sz w:val="18"/>
          <w:szCs w:val="18"/>
          <w:lang w:val="it-IT"/>
        </w:rPr>
        <w:t xml:space="preserve">BOS-43 </w:t>
      </w:r>
      <w:r w:rsidRPr="00170892">
        <w:rPr>
          <w:sz w:val="18"/>
          <w:szCs w:val="18"/>
          <w:lang w:val="it-IT"/>
        </w:rPr>
        <w:t>Bossong - anomalia ricerca cassa (In Corso)</w:t>
      </w:r>
    </w:p>
    <w:p w14:paraId="3FD71E5B" w14:textId="77777777" w:rsidR="00E375FB" w:rsidRPr="00170892" w:rsidRDefault="00000000" w:rsidP="00170892">
      <w:pPr>
        <w:spacing w:line="240" w:lineRule="auto"/>
        <w:contextualSpacing/>
        <w:rPr>
          <w:sz w:val="18"/>
          <w:szCs w:val="18"/>
          <w:lang w:val="it-IT"/>
        </w:rPr>
      </w:pPr>
      <w:r w:rsidRPr="00170892">
        <w:rPr>
          <w:b/>
          <w:sz w:val="18"/>
          <w:szCs w:val="18"/>
          <w:lang w:val="it-IT"/>
        </w:rPr>
        <w:t xml:space="preserve">CPC-9 </w:t>
      </w:r>
      <w:r w:rsidRPr="00170892">
        <w:rPr>
          <w:sz w:val="18"/>
          <w:szCs w:val="18"/>
          <w:lang w:val="it-IT"/>
        </w:rPr>
        <w:t>CPC - tempo di ritardo per baia 100 (Stand by Interno)</w:t>
      </w:r>
    </w:p>
    <w:p w14:paraId="3AB46AC4" w14:textId="77777777" w:rsidR="00E375FB" w:rsidRPr="00170892" w:rsidRDefault="00000000" w:rsidP="00170892">
      <w:pPr>
        <w:spacing w:line="240" w:lineRule="auto"/>
        <w:contextualSpacing/>
        <w:rPr>
          <w:sz w:val="18"/>
          <w:szCs w:val="18"/>
          <w:lang w:val="it-IT"/>
        </w:rPr>
      </w:pPr>
      <w:r w:rsidRPr="00170892">
        <w:rPr>
          <w:b/>
          <w:sz w:val="18"/>
          <w:szCs w:val="18"/>
          <w:lang w:val="it-IT"/>
        </w:rPr>
        <w:t xml:space="preserve">KML-1 </w:t>
      </w:r>
      <w:r w:rsidRPr="00170892">
        <w:rPr>
          <w:sz w:val="18"/>
          <w:szCs w:val="18"/>
          <w:lang w:val="it-IT"/>
        </w:rPr>
        <w:t>Kamlit - Documentazione (In Corso)</w:t>
      </w:r>
    </w:p>
    <w:p w14:paraId="3670B5A6" w14:textId="77777777" w:rsidR="00E375FB" w:rsidRPr="00170892" w:rsidRDefault="00000000" w:rsidP="00170892">
      <w:pPr>
        <w:spacing w:line="240" w:lineRule="auto"/>
        <w:contextualSpacing/>
        <w:rPr>
          <w:sz w:val="18"/>
          <w:szCs w:val="18"/>
          <w:lang w:val="it-IT"/>
        </w:rPr>
      </w:pPr>
      <w:r w:rsidRPr="00170892">
        <w:rPr>
          <w:b/>
          <w:sz w:val="18"/>
          <w:szCs w:val="18"/>
          <w:lang w:val="it-IT"/>
        </w:rPr>
        <w:t xml:space="preserve">CPC-12 </w:t>
      </w:r>
      <w:r w:rsidRPr="00170892">
        <w:rPr>
          <w:sz w:val="18"/>
          <w:szCs w:val="18"/>
          <w:lang w:val="it-IT"/>
        </w:rPr>
        <w:t xml:space="preserve">CPC - 2 - preparazione ambiente </w:t>
      </w:r>
      <w:proofErr w:type="gramStart"/>
      <w:r w:rsidRPr="00170892">
        <w:rPr>
          <w:sz w:val="18"/>
          <w:szCs w:val="18"/>
          <w:lang w:val="it-IT"/>
        </w:rPr>
        <w:t>WMS  (</w:t>
      </w:r>
      <w:proofErr w:type="gramEnd"/>
      <w:r w:rsidRPr="00170892">
        <w:rPr>
          <w:sz w:val="18"/>
          <w:szCs w:val="18"/>
          <w:lang w:val="it-IT"/>
        </w:rPr>
        <w:t>In Corso)</w:t>
      </w:r>
    </w:p>
    <w:p w14:paraId="1CF56FFB" w14:textId="77777777" w:rsidR="00E375FB" w:rsidRPr="00170892" w:rsidRDefault="00000000" w:rsidP="00170892">
      <w:pPr>
        <w:spacing w:line="240" w:lineRule="auto"/>
        <w:contextualSpacing/>
        <w:rPr>
          <w:sz w:val="18"/>
          <w:szCs w:val="18"/>
          <w:lang w:val="it-IT"/>
        </w:rPr>
      </w:pPr>
      <w:r w:rsidRPr="00170892">
        <w:rPr>
          <w:b/>
          <w:sz w:val="18"/>
          <w:szCs w:val="18"/>
          <w:lang w:val="it-IT"/>
        </w:rPr>
        <w:t xml:space="preserve">AM-12 </w:t>
      </w:r>
      <w:r w:rsidRPr="00170892">
        <w:rPr>
          <w:sz w:val="18"/>
          <w:szCs w:val="18"/>
          <w:lang w:val="it-IT"/>
        </w:rPr>
        <w:t>Amcor - richiesta per ottimizzare connessione assistenza (Stand by Interno)</w:t>
      </w:r>
    </w:p>
    <w:p w14:paraId="0ED5BF63" w14:textId="77777777" w:rsidR="00E375FB" w:rsidRPr="00170892" w:rsidRDefault="00000000" w:rsidP="00170892">
      <w:pPr>
        <w:spacing w:line="240" w:lineRule="auto"/>
        <w:contextualSpacing/>
        <w:rPr>
          <w:sz w:val="18"/>
          <w:szCs w:val="18"/>
          <w:lang w:val="it-IT"/>
        </w:rPr>
      </w:pPr>
      <w:r w:rsidRPr="00170892">
        <w:rPr>
          <w:b/>
          <w:sz w:val="18"/>
          <w:szCs w:val="18"/>
          <w:lang w:val="it-IT"/>
        </w:rPr>
        <w:t xml:space="preserve">FLT-2 </w:t>
      </w:r>
      <w:r w:rsidRPr="00170892">
        <w:rPr>
          <w:sz w:val="18"/>
          <w:szCs w:val="18"/>
          <w:lang w:val="it-IT"/>
        </w:rPr>
        <w:t>Filtrec - installazione ambiente WMS (In Corso)</w:t>
      </w:r>
    </w:p>
    <w:p w14:paraId="391BEC37" w14:textId="77777777" w:rsidR="00E375FB" w:rsidRPr="00170892" w:rsidRDefault="00000000" w:rsidP="00170892">
      <w:pPr>
        <w:spacing w:line="240" w:lineRule="auto"/>
        <w:contextualSpacing/>
        <w:rPr>
          <w:sz w:val="18"/>
          <w:szCs w:val="18"/>
          <w:lang w:val="it-IT"/>
        </w:rPr>
      </w:pPr>
      <w:r w:rsidRPr="00170892">
        <w:rPr>
          <w:b/>
          <w:sz w:val="18"/>
          <w:szCs w:val="18"/>
          <w:lang w:val="it-IT"/>
        </w:rPr>
        <w:t xml:space="preserve">CPC-13 </w:t>
      </w:r>
      <w:r w:rsidRPr="00170892">
        <w:rPr>
          <w:sz w:val="18"/>
          <w:szCs w:val="18"/>
          <w:lang w:val="it-IT"/>
        </w:rPr>
        <w:t>CPC - attivazione connessione VPN (In Corso)</w:t>
      </w:r>
    </w:p>
    <w:p w14:paraId="7F41DD1B" w14:textId="77777777" w:rsidR="00E375FB" w:rsidRPr="00170892" w:rsidRDefault="00000000" w:rsidP="00170892">
      <w:pPr>
        <w:spacing w:line="240" w:lineRule="auto"/>
        <w:contextualSpacing/>
        <w:rPr>
          <w:sz w:val="18"/>
          <w:szCs w:val="18"/>
          <w:lang w:val="it-IT"/>
        </w:rPr>
      </w:pPr>
      <w:r w:rsidRPr="00170892">
        <w:rPr>
          <w:b/>
          <w:sz w:val="18"/>
          <w:szCs w:val="18"/>
          <w:lang w:val="it-IT"/>
        </w:rPr>
        <w:t xml:space="preserve">KML-2 </w:t>
      </w:r>
      <w:r w:rsidRPr="00170892">
        <w:rPr>
          <w:sz w:val="18"/>
          <w:szCs w:val="18"/>
          <w:lang w:val="it-IT"/>
        </w:rPr>
        <w:t>Kamlit - Codifica delle stringhe in lingua (In Corso)</w:t>
      </w:r>
    </w:p>
    <w:p w14:paraId="1CCC60ED" w14:textId="77777777" w:rsidR="00E375FB" w:rsidRPr="00170892" w:rsidRDefault="00000000" w:rsidP="00170892">
      <w:pPr>
        <w:spacing w:line="240" w:lineRule="auto"/>
        <w:contextualSpacing/>
        <w:rPr>
          <w:sz w:val="18"/>
          <w:szCs w:val="18"/>
          <w:lang w:val="it-IT"/>
        </w:rPr>
      </w:pPr>
      <w:r w:rsidRPr="00170892">
        <w:rPr>
          <w:b/>
          <w:sz w:val="18"/>
          <w:szCs w:val="18"/>
          <w:lang w:val="it-IT"/>
        </w:rPr>
        <w:t xml:space="preserve">CPC-15 </w:t>
      </w:r>
      <w:r w:rsidRPr="00170892">
        <w:rPr>
          <w:sz w:val="18"/>
          <w:szCs w:val="18"/>
          <w:lang w:val="it-IT"/>
        </w:rPr>
        <w:t>CPC - 2 - implementazione funzionamento della baia operatore (Da Gestire)</w:t>
      </w:r>
    </w:p>
    <w:p w14:paraId="67AF3159" w14:textId="77777777" w:rsidR="00E375FB" w:rsidRPr="00170892" w:rsidRDefault="00000000" w:rsidP="00170892">
      <w:pPr>
        <w:spacing w:line="240" w:lineRule="auto"/>
        <w:contextualSpacing/>
        <w:rPr>
          <w:sz w:val="18"/>
          <w:szCs w:val="18"/>
          <w:lang w:val="it-IT"/>
        </w:rPr>
      </w:pPr>
      <w:r w:rsidRPr="00170892">
        <w:rPr>
          <w:b/>
          <w:sz w:val="18"/>
          <w:szCs w:val="18"/>
          <w:lang w:val="it-IT"/>
        </w:rPr>
        <w:t xml:space="preserve">MM-1 </w:t>
      </w:r>
      <w:r w:rsidRPr="00170892">
        <w:rPr>
          <w:sz w:val="18"/>
          <w:szCs w:val="18"/>
          <w:lang w:val="it-IT"/>
        </w:rPr>
        <w:t>MM Cittadella degli archivi - MM - preparare manuale operatore (In Corso)</w:t>
      </w:r>
    </w:p>
    <w:p w14:paraId="47050796" w14:textId="77777777" w:rsidR="00E375FB" w:rsidRPr="00170892" w:rsidRDefault="00000000" w:rsidP="00170892">
      <w:pPr>
        <w:spacing w:line="240" w:lineRule="auto"/>
        <w:contextualSpacing/>
        <w:rPr>
          <w:sz w:val="18"/>
          <w:szCs w:val="18"/>
          <w:lang w:val="it-IT"/>
        </w:rPr>
      </w:pPr>
      <w:r w:rsidRPr="00170892">
        <w:rPr>
          <w:b/>
          <w:sz w:val="18"/>
          <w:szCs w:val="18"/>
          <w:lang w:val="it-IT"/>
        </w:rPr>
        <w:t xml:space="preserve">MND-3 </w:t>
      </w:r>
      <w:r w:rsidRPr="00170892">
        <w:rPr>
          <w:sz w:val="18"/>
          <w:szCs w:val="18"/>
          <w:lang w:val="it-IT"/>
        </w:rPr>
        <w:t>Mondelez - preparazione manuale operatore in inglese (Da Gestire)</w:t>
      </w:r>
    </w:p>
    <w:p w14:paraId="2700E0AF" w14:textId="77777777" w:rsidR="00E375FB" w:rsidRPr="00170892" w:rsidRDefault="00000000" w:rsidP="00170892">
      <w:pPr>
        <w:spacing w:line="240" w:lineRule="auto"/>
        <w:contextualSpacing/>
        <w:rPr>
          <w:sz w:val="18"/>
          <w:szCs w:val="18"/>
          <w:lang w:val="it-IT"/>
        </w:rPr>
      </w:pPr>
      <w:r w:rsidRPr="00170892">
        <w:rPr>
          <w:b/>
          <w:sz w:val="18"/>
          <w:szCs w:val="18"/>
          <w:lang w:val="it-IT"/>
        </w:rPr>
        <w:t xml:space="preserve">UNF-5 </w:t>
      </w:r>
      <w:r w:rsidRPr="00170892">
        <w:rPr>
          <w:sz w:val="18"/>
          <w:szCs w:val="18"/>
          <w:lang w:val="it-IT"/>
        </w:rPr>
        <w:t>Unifarco (Unione Farmacisti) - Unifarco - preparazione manuale operatore (Da Gestire)</w:t>
      </w:r>
    </w:p>
    <w:p w14:paraId="67B84F39" w14:textId="77777777" w:rsidR="00E375FB" w:rsidRPr="00170892" w:rsidRDefault="00E375FB" w:rsidP="00170892">
      <w:pPr>
        <w:spacing w:line="240" w:lineRule="auto"/>
        <w:contextualSpacing/>
        <w:rPr>
          <w:sz w:val="18"/>
          <w:szCs w:val="18"/>
          <w:lang w:val="it-IT"/>
        </w:rPr>
      </w:pPr>
    </w:p>
    <w:p w14:paraId="24C419A5" w14:textId="77777777" w:rsidR="00E375FB" w:rsidRPr="00170892" w:rsidRDefault="00000000" w:rsidP="00170892">
      <w:pPr>
        <w:spacing w:line="240" w:lineRule="auto"/>
        <w:contextualSpacing/>
        <w:rPr>
          <w:sz w:val="18"/>
          <w:szCs w:val="18"/>
          <w:lang w:val="it-IT"/>
        </w:rPr>
      </w:pPr>
      <w:r w:rsidRPr="00170892">
        <w:rPr>
          <w:sz w:val="18"/>
          <w:szCs w:val="18"/>
          <w:lang w:val="it-IT"/>
        </w:rPr>
        <w:t>##############################</w:t>
      </w:r>
    </w:p>
    <w:p w14:paraId="1218A3EA" w14:textId="77777777" w:rsidR="00E375FB" w:rsidRPr="00170892" w:rsidRDefault="00000000" w:rsidP="00170892">
      <w:pPr>
        <w:spacing w:line="240" w:lineRule="auto"/>
        <w:contextualSpacing/>
        <w:rPr>
          <w:sz w:val="18"/>
          <w:szCs w:val="18"/>
          <w:lang w:val="it-IT"/>
        </w:rPr>
      </w:pPr>
      <w:r w:rsidRPr="00170892">
        <w:rPr>
          <w:sz w:val="18"/>
          <w:szCs w:val="18"/>
          <w:lang w:val="it-IT"/>
        </w:rPr>
        <w:t># LOW PRIORITY</w:t>
      </w:r>
    </w:p>
    <w:p w14:paraId="5654FABC" w14:textId="77777777" w:rsidR="00E375FB" w:rsidRPr="00170892" w:rsidRDefault="00000000" w:rsidP="00170892">
      <w:pPr>
        <w:spacing w:line="240" w:lineRule="auto"/>
        <w:contextualSpacing/>
        <w:rPr>
          <w:sz w:val="18"/>
          <w:szCs w:val="18"/>
          <w:lang w:val="it-IT"/>
        </w:rPr>
      </w:pPr>
      <w:r w:rsidRPr="00170892">
        <w:rPr>
          <w:sz w:val="18"/>
          <w:szCs w:val="18"/>
          <w:lang w:val="it-IT"/>
        </w:rPr>
        <w:t>##############################</w:t>
      </w:r>
      <w:r w:rsidRPr="00170892">
        <w:rPr>
          <w:sz w:val="18"/>
          <w:szCs w:val="18"/>
          <w:lang w:val="it-IT"/>
        </w:rPr>
        <w:br/>
      </w:r>
    </w:p>
    <w:p w14:paraId="1523D704" w14:textId="77777777" w:rsidR="00E375FB" w:rsidRPr="00170892" w:rsidRDefault="00000000" w:rsidP="00170892">
      <w:pPr>
        <w:spacing w:line="240" w:lineRule="auto"/>
        <w:contextualSpacing/>
        <w:rPr>
          <w:sz w:val="18"/>
          <w:szCs w:val="18"/>
          <w:lang w:val="it-IT"/>
        </w:rPr>
      </w:pPr>
      <w:r w:rsidRPr="00170892">
        <w:rPr>
          <w:b/>
          <w:sz w:val="18"/>
          <w:szCs w:val="18"/>
          <w:lang w:val="it-IT"/>
        </w:rPr>
        <w:t xml:space="preserve">CEI-3 </w:t>
      </w:r>
      <w:r w:rsidRPr="00170892">
        <w:rPr>
          <w:sz w:val="18"/>
          <w:szCs w:val="18"/>
          <w:lang w:val="it-IT"/>
        </w:rPr>
        <w:t xml:space="preserve">CEIA - modifica </w:t>
      </w:r>
      <w:proofErr w:type="gramStart"/>
      <w:r w:rsidRPr="00170892">
        <w:rPr>
          <w:sz w:val="18"/>
          <w:szCs w:val="18"/>
          <w:lang w:val="it-IT"/>
        </w:rPr>
        <w:t>WMS  (</w:t>
      </w:r>
      <w:proofErr w:type="gramEnd"/>
      <w:r w:rsidRPr="00170892">
        <w:rPr>
          <w:sz w:val="18"/>
          <w:szCs w:val="18"/>
          <w:lang w:val="it-IT"/>
        </w:rPr>
        <w:t>Da Gestire)</w:t>
      </w:r>
    </w:p>
    <w:p w14:paraId="1AFC6A54" w14:textId="77777777" w:rsidR="00E375FB" w:rsidRPr="00170892" w:rsidRDefault="00000000" w:rsidP="00170892">
      <w:pPr>
        <w:spacing w:line="240" w:lineRule="auto"/>
        <w:contextualSpacing/>
        <w:rPr>
          <w:sz w:val="18"/>
          <w:szCs w:val="18"/>
          <w:lang w:val="it-IT"/>
        </w:rPr>
      </w:pPr>
      <w:r w:rsidRPr="00170892">
        <w:rPr>
          <w:b/>
          <w:sz w:val="18"/>
          <w:szCs w:val="18"/>
          <w:lang w:val="it-IT"/>
        </w:rPr>
        <w:t xml:space="preserve">PEL-9 </w:t>
      </w:r>
      <w:r w:rsidRPr="00170892">
        <w:rPr>
          <w:sz w:val="18"/>
          <w:szCs w:val="18"/>
          <w:lang w:val="it-IT"/>
        </w:rPr>
        <w:t>P.E. Labellers - PE Labellers - ritardo nella stampa delle etichette (Stand by Interno)</w:t>
      </w:r>
    </w:p>
    <w:p w14:paraId="6087E2FE" w14:textId="77777777" w:rsidR="00E375FB" w:rsidRPr="00170892" w:rsidRDefault="00000000" w:rsidP="00170892">
      <w:pPr>
        <w:spacing w:line="240" w:lineRule="auto"/>
        <w:contextualSpacing/>
        <w:rPr>
          <w:sz w:val="18"/>
          <w:szCs w:val="18"/>
          <w:lang w:val="it-IT"/>
        </w:rPr>
      </w:pPr>
      <w:r w:rsidRPr="00170892">
        <w:rPr>
          <w:b/>
          <w:sz w:val="18"/>
          <w:szCs w:val="18"/>
          <w:lang w:val="it-IT"/>
        </w:rPr>
        <w:t xml:space="preserve">BOS-44 </w:t>
      </w:r>
      <w:r w:rsidRPr="00170892">
        <w:rPr>
          <w:sz w:val="18"/>
          <w:szCs w:val="18"/>
          <w:lang w:val="it-IT"/>
        </w:rPr>
        <w:t>Bossong - anomalia modifica dati casse (In Corso)</w:t>
      </w:r>
    </w:p>
    <w:p w14:paraId="581C193E" w14:textId="77777777" w:rsidR="00E375FB" w:rsidRPr="00170892" w:rsidRDefault="00E375FB" w:rsidP="00170892">
      <w:pPr>
        <w:spacing w:line="240" w:lineRule="auto"/>
        <w:contextualSpacing/>
        <w:rPr>
          <w:sz w:val="18"/>
          <w:szCs w:val="18"/>
          <w:lang w:val="it-IT"/>
        </w:rPr>
      </w:pPr>
    </w:p>
    <w:sectPr w:rsidR="00E375FB" w:rsidRPr="00170892" w:rsidSect="00170892">
      <w:pgSz w:w="12240" w:h="15840"/>
      <w:pgMar w:top="426" w:right="1800" w:bottom="426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8763585">
    <w:abstractNumId w:val="8"/>
  </w:num>
  <w:num w:numId="2" w16cid:durableId="1476528208">
    <w:abstractNumId w:val="6"/>
  </w:num>
  <w:num w:numId="3" w16cid:durableId="1020283691">
    <w:abstractNumId w:val="5"/>
  </w:num>
  <w:num w:numId="4" w16cid:durableId="1182820145">
    <w:abstractNumId w:val="4"/>
  </w:num>
  <w:num w:numId="5" w16cid:durableId="1119951356">
    <w:abstractNumId w:val="7"/>
  </w:num>
  <w:num w:numId="6" w16cid:durableId="356582681">
    <w:abstractNumId w:val="3"/>
  </w:num>
  <w:num w:numId="7" w16cid:durableId="1098016347">
    <w:abstractNumId w:val="2"/>
  </w:num>
  <w:num w:numId="8" w16cid:durableId="481165368">
    <w:abstractNumId w:val="1"/>
  </w:num>
  <w:num w:numId="9" w16cid:durableId="1301231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0892"/>
    <w:rsid w:val="0029639D"/>
    <w:rsid w:val="00326F90"/>
    <w:rsid w:val="00935238"/>
    <w:rsid w:val="00AA1D8D"/>
    <w:rsid w:val="00B47730"/>
    <w:rsid w:val="00C7758D"/>
    <w:rsid w:val="00CB0664"/>
    <w:rsid w:val="00E375F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28936E"/>
  <w14:defaultImageDpi w14:val="300"/>
  <w15:docId w15:val="{994248F9-9E13-4FDB-BEED-93AC6A08E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693F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1</Pages>
  <Words>529</Words>
  <Characters>3019</Characters>
  <Application>Microsoft Office Word</Application>
  <DocSecurity>0</DocSecurity>
  <Lines>25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Raimondi Roberto</cp:lastModifiedBy>
  <cp:revision>3</cp:revision>
  <cp:lastPrinted>2025-08-07T15:28:00Z</cp:lastPrinted>
  <dcterms:created xsi:type="dcterms:W3CDTF">2013-12-23T23:15:00Z</dcterms:created>
  <dcterms:modified xsi:type="dcterms:W3CDTF">2025-08-08T06:43:00Z</dcterms:modified>
  <cp:category/>
</cp:coreProperties>
</file>